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Roasted Cauliflower</w:t>
      </w:r>
    </w:p>
    <w:p>
      <w:r>
        <w:t>Total Time: 25 min</w:t>
      </w:r>
    </w:p>
    <w:p>
      <w:r>
        <w:t>Yield: 6 servings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